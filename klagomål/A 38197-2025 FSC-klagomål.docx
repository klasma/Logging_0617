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38197-2025 i Gnosjö kommun</w:t>
      </w:r>
    </w:p>
    <w:p>
      <w:r>
        <w:t>Detta dokument behandlar höga naturvärden i avverkningsanmälan A 38197-2025 i Gnosjö kommun. Denna avverkningsanmälan inkom 2025-08-13 16:05:20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38197-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6359054, E 418428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5909141"/>
            <wp:docPr id="2" name="Picture 2"/>
            <wp:cNvGraphicFramePr>
              <a:graphicFrameLocks noChangeAspect="1"/>
            </wp:cNvGraphicFramePr>
            <a:graphic>
              <a:graphicData uri="http://schemas.openxmlformats.org/drawingml/2006/picture">
                <pic:pic>
                  <pic:nvPicPr>
                    <pic:cNvPr id="0" name="A 38197-2025 karta knärot.png"/>
                    <pic:cNvPicPr/>
                  </pic:nvPicPr>
                  <pic:blipFill>
                    <a:blip r:embed="rId17"/>
                    <a:stretch>
                      <a:fillRect/>
                    </a:stretch>
                  </pic:blipFill>
                  <pic:spPr>
                    <a:xfrm>
                      <a:off x="0" y="0"/>
                      <a:ext cx="5486400" cy="5909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6359054, E 418428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